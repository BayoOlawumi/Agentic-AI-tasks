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What is Machine Learning?</w:t>
      </w:r>
    </w:p>
    <w:p>
      <w:r>
        <w:t>Machine learning is a subfield of computer science stemming from pattern recognition and computational learning theory in AI.  It involves using statistical methods to create programs that improve performance over time or detect patterns in large datasets.  Alternatively, it's been defined as giving computers the ability to learn without explicit programming.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